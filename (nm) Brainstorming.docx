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0F6EB" w14:textId="77777777" w:rsidR="00FB46A9" w:rsidRPr="00A7758C" w:rsidRDefault="008E693D">
      <w:pPr>
        <w:pStyle w:val="Heading1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8E693D">
        <w:rPr>
          <w:rFonts w:ascii="Times New Roman" w:hAnsi="Times New Roman" w:cs="Times New Roman"/>
          <w:sz w:val="36"/>
          <w:szCs w:val="36"/>
        </w:rPr>
        <w:t xml:space="preserve">     </w:t>
      </w:r>
      <w:r w:rsidR="00A7758C" w:rsidRPr="00A7758C">
        <w:rPr>
          <w:rFonts w:ascii="Times New Roman" w:hAnsi="Times New Roman" w:cs="Times New Roman"/>
          <w:color w:val="auto"/>
          <w:sz w:val="36"/>
          <w:szCs w:val="36"/>
        </w:rPr>
        <w:t>Brainstorming &amp; Idea Prioritization Template</w:t>
      </w:r>
    </w:p>
    <w:p w14:paraId="5BED4B3E" w14:textId="77777777" w:rsidR="008E693D" w:rsidRPr="008E693D" w:rsidRDefault="008E693D" w:rsidP="008E693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5631"/>
      </w:tblGrid>
      <w:tr w:rsidR="008E693D" w:rsidRPr="008E693D" w14:paraId="231E3654" w14:textId="77777777" w:rsidTr="00D32F88">
        <w:trPr>
          <w:trHeight w:val="395"/>
        </w:trPr>
        <w:tc>
          <w:tcPr>
            <w:tcW w:w="3078" w:type="dxa"/>
          </w:tcPr>
          <w:p w14:paraId="396C7A5E" w14:textId="77777777" w:rsidR="008E693D" w:rsidRPr="008E693D" w:rsidRDefault="008E69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693D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5778" w:type="dxa"/>
          </w:tcPr>
          <w:p w14:paraId="119F30C2" w14:textId="77777777" w:rsidR="008E693D" w:rsidRPr="008E693D" w:rsidRDefault="008E69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693D">
              <w:rPr>
                <w:rFonts w:ascii="Times New Roman" w:hAnsi="Times New Roman" w:cs="Times New Roman"/>
                <w:sz w:val="28"/>
                <w:szCs w:val="28"/>
              </w:rPr>
              <w:t>30 October 2025</w:t>
            </w:r>
          </w:p>
        </w:tc>
      </w:tr>
      <w:tr w:rsidR="008E693D" w:rsidRPr="008E693D" w14:paraId="18847A62" w14:textId="77777777" w:rsidTr="00D32F88">
        <w:trPr>
          <w:trHeight w:val="350"/>
        </w:trPr>
        <w:tc>
          <w:tcPr>
            <w:tcW w:w="3078" w:type="dxa"/>
          </w:tcPr>
          <w:p w14:paraId="591702AA" w14:textId="77777777" w:rsidR="008E693D" w:rsidRPr="008E693D" w:rsidRDefault="008E69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693D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5778" w:type="dxa"/>
          </w:tcPr>
          <w:p w14:paraId="62CE1EE7" w14:textId="422FD8D1" w:rsidR="008E693D" w:rsidRPr="008E693D" w:rsidRDefault="006E0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0FAB">
              <w:rPr>
                <w:rFonts w:ascii="Times New Roman" w:hAnsi="Times New Roman" w:cs="Times New Roman"/>
                <w:sz w:val="28"/>
                <w:szCs w:val="28"/>
              </w:rPr>
              <w:t>NM2025TMID02969</w:t>
            </w:r>
          </w:p>
        </w:tc>
      </w:tr>
      <w:tr w:rsidR="008E693D" w:rsidRPr="008E693D" w14:paraId="04C84DDA" w14:textId="77777777" w:rsidTr="00D32F88">
        <w:tc>
          <w:tcPr>
            <w:tcW w:w="3078" w:type="dxa"/>
          </w:tcPr>
          <w:p w14:paraId="2D57BBBF" w14:textId="77777777" w:rsidR="008E693D" w:rsidRPr="008E693D" w:rsidRDefault="008E69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693D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5778" w:type="dxa"/>
          </w:tcPr>
          <w:p w14:paraId="19CA666E" w14:textId="77777777" w:rsidR="008E693D" w:rsidRPr="008E693D" w:rsidRDefault="008E69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693D">
              <w:rPr>
                <w:rFonts w:ascii="Times New Roman" w:hAnsi="Times New Roman" w:cs="Times New Roman"/>
                <w:sz w:val="28"/>
                <w:szCs w:val="28"/>
              </w:rPr>
              <w:t>Calculati</w:t>
            </w:r>
            <w:r w:rsidR="00D32F88">
              <w:rPr>
                <w:rFonts w:ascii="Times New Roman" w:hAnsi="Times New Roman" w:cs="Times New Roman"/>
                <w:sz w:val="28"/>
                <w:szCs w:val="28"/>
              </w:rPr>
              <w:t>ng Family Expense Using ServiceN</w:t>
            </w:r>
            <w:r w:rsidRPr="008E693D">
              <w:rPr>
                <w:rFonts w:ascii="Times New Roman" w:hAnsi="Times New Roman" w:cs="Times New Roman"/>
                <w:sz w:val="28"/>
                <w:szCs w:val="28"/>
              </w:rPr>
              <w:t>ow</w:t>
            </w:r>
          </w:p>
        </w:tc>
      </w:tr>
      <w:tr w:rsidR="008E693D" w:rsidRPr="008E693D" w14:paraId="13AE8B32" w14:textId="77777777" w:rsidTr="00D32F88">
        <w:trPr>
          <w:trHeight w:val="278"/>
        </w:trPr>
        <w:tc>
          <w:tcPr>
            <w:tcW w:w="3078" w:type="dxa"/>
          </w:tcPr>
          <w:p w14:paraId="135F470A" w14:textId="77777777" w:rsidR="008E693D" w:rsidRPr="008E693D" w:rsidRDefault="008E69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693D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5778" w:type="dxa"/>
          </w:tcPr>
          <w:p w14:paraId="49350FDE" w14:textId="77777777" w:rsidR="008E693D" w:rsidRPr="008E693D" w:rsidRDefault="008E69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693D">
              <w:rPr>
                <w:rFonts w:ascii="Times New Roman" w:hAnsi="Times New Roman" w:cs="Times New Roman"/>
                <w:sz w:val="28"/>
                <w:szCs w:val="28"/>
              </w:rPr>
              <w:t>4 Marks</w:t>
            </w:r>
          </w:p>
        </w:tc>
      </w:tr>
    </w:tbl>
    <w:p w14:paraId="2A1EC4F2" w14:textId="77777777" w:rsidR="008E693D" w:rsidRPr="008E693D" w:rsidRDefault="008E693D">
      <w:pPr>
        <w:rPr>
          <w:rFonts w:ascii="Times New Roman" w:hAnsi="Times New Roman" w:cs="Times New Roman"/>
        </w:rPr>
      </w:pPr>
    </w:p>
    <w:p w14:paraId="79765233" w14:textId="77777777" w:rsidR="00921A82" w:rsidRDefault="00921A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3C6A02" w14:textId="77777777" w:rsidR="008E693D" w:rsidRPr="008E693D" w:rsidRDefault="008E693D">
      <w:pPr>
        <w:rPr>
          <w:rFonts w:ascii="Times New Roman" w:hAnsi="Times New Roman" w:cs="Times New Roman"/>
          <w:sz w:val="32"/>
          <w:szCs w:val="32"/>
        </w:rPr>
      </w:pPr>
      <w:r w:rsidRPr="008E693D">
        <w:rPr>
          <w:rFonts w:ascii="Times New Roman" w:hAnsi="Times New Roman" w:cs="Times New Roman"/>
          <w:b/>
          <w:bCs/>
          <w:sz w:val="32"/>
          <w:szCs w:val="32"/>
        </w:rPr>
        <w:t>Brainstorming &amp; Idea Prioritization Template</w:t>
      </w:r>
    </w:p>
    <w:p w14:paraId="67BBB5C0" w14:textId="77777777" w:rsidR="00921A82" w:rsidRDefault="008E693D" w:rsidP="008E693D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</w:t>
      </w:r>
    </w:p>
    <w:p w14:paraId="27387D97" w14:textId="77777777" w:rsidR="00FB46A9" w:rsidRPr="008E693D" w:rsidRDefault="00921A82" w:rsidP="008E69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</w:t>
      </w:r>
      <w:r w:rsidR="008E693D">
        <w:rPr>
          <w:rFonts w:ascii="Times New Roman" w:hAnsi="Times New Roman" w:cs="Times New Roman"/>
          <w:sz w:val="30"/>
          <w:szCs w:val="30"/>
        </w:rPr>
        <w:t xml:space="preserve">   </w:t>
      </w:r>
      <w:r w:rsidR="00A7758C" w:rsidRPr="008E693D">
        <w:rPr>
          <w:rFonts w:ascii="Times New Roman" w:hAnsi="Times New Roman" w:cs="Times New Roman"/>
          <w:sz w:val="28"/>
          <w:szCs w:val="28"/>
        </w:rPr>
        <w:t>Brainstorming provides a creative environment that encourages team members to collaborate and generate innovative ideas. In this project, our goal was to develop a system for calculating and tracking family expenses using ServiceNow. The brainstorming session allowed us to identify key problems, generate solutions, and prioritize feasible ideas for implementation.</w:t>
      </w:r>
    </w:p>
    <w:p w14:paraId="3D36C07B" w14:textId="77777777" w:rsidR="00921A82" w:rsidRDefault="00921A82">
      <w:pPr>
        <w:pStyle w:val="Heading2"/>
        <w:rPr>
          <w:rFonts w:ascii="Times New Roman" w:hAnsi="Times New Roman" w:cs="Times New Roman"/>
          <w:sz w:val="32"/>
          <w:szCs w:val="32"/>
        </w:rPr>
      </w:pPr>
    </w:p>
    <w:p w14:paraId="7882F21E" w14:textId="77777777" w:rsidR="00921A82" w:rsidRPr="00921A82" w:rsidRDefault="00921A82">
      <w:pPr>
        <w:pStyle w:val="Heading2"/>
        <w:rPr>
          <w:rFonts w:ascii="Times New Roman" w:hAnsi="Times New Roman" w:cs="Times New Roman"/>
          <w:sz w:val="32"/>
          <w:szCs w:val="32"/>
        </w:rPr>
      </w:pPr>
    </w:p>
    <w:p w14:paraId="528F5505" w14:textId="77777777" w:rsidR="008E693D" w:rsidRPr="00921A82" w:rsidRDefault="00921A82">
      <w:pPr>
        <w:rPr>
          <w:rFonts w:ascii="Times New Roman" w:hAnsi="Times New Roman" w:cs="Times New Roman"/>
          <w:b/>
          <w:bCs/>
        </w:rPr>
      </w:pPr>
      <w:r w:rsidRPr="00921A82">
        <w:rPr>
          <w:rFonts w:ascii="Times New Roman" w:hAnsi="Times New Roman" w:cs="Times New Roman"/>
          <w:b/>
          <w:bCs/>
          <w:sz w:val="32"/>
          <w:szCs w:val="32"/>
        </w:rPr>
        <w:t>Step 1: Team Gathering,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21A82">
        <w:rPr>
          <w:rFonts w:ascii="Times New Roman" w:hAnsi="Times New Roman" w:cs="Times New Roman"/>
          <w:b/>
          <w:bCs/>
          <w:sz w:val="32"/>
          <w:szCs w:val="32"/>
        </w:rPr>
        <w:t>Collaboration and Problem Selection</w:t>
      </w:r>
      <w:r w:rsidR="008E693D" w:rsidRPr="00921A82">
        <w:rPr>
          <w:rFonts w:ascii="Times New Roman" w:hAnsi="Times New Roman" w:cs="Times New Roman"/>
          <w:b/>
          <w:bCs/>
        </w:rPr>
        <w:t xml:space="preserve">                      </w:t>
      </w:r>
    </w:p>
    <w:p w14:paraId="5FBD7EDA" w14:textId="77777777" w:rsidR="00921A82" w:rsidRDefault="008E693D" w:rsidP="008E693D">
      <w:pPr>
        <w:jc w:val="both"/>
        <w:rPr>
          <w:rFonts w:ascii="Times New Roman" w:hAnsi="Times New Roman" w:cs="Times New Roman"/>
          <w:sz w:val="28"/>
          <w:szCs w:val="28"/>
        </w:rPr>
      </w:pPr>
      <w:r w:rsidRPr="008E693D"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14:paraId="03B84977" w14:textId="77777777" w:rsidR="00FB46A9" w:rsidRPr="008E693D" w:rsidRDefault="00921A82" w:rsidP="008E69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8E693D" w:rsidRPr="008E693D">
        <w:rPr>
          <w:rFonts w:ascii="Times New Roman" w:hAnsi="Times New Roman" w:cs="Times New Roman"/>
          <w:sz w:val="28"/>
          <w:szCs w:val="28"/>
        </w:rPr>
        <w:t xml:space="preserve">  </w:t>
      </w:r>
      <w:r w:rsidR="00A7758C" w:rsidRPr="008E693D">
        <w:rPr>
          <w:rFonts w:ascii="Times New Roman" w:hAnsi="Times New Roman" w:cs="Times New Roman"/>
          <w:sz w:val="28"/>
          <w:szCs w:val="28"/>
        </w:rPr>
        <w:t>Our team collaborated to identify a real-world problem that could be automated using ServiceNow. After several discussions, we selected 'Calculating Family Expenses' as our project focus. The challenge was to build a system that could record, categorize, and analyze household expenses efficiently, providing insights through reports and dashboards.</w:t>
      </w:r>
    </w:p>
    <w:p w14:paraId="4FE70CA8" w14:textId="77777777" w:rsidR="00455EF1" w:rsidRPr="008E693D" w:rsidRDefault="00455EF1" w:rsidP="008E693D">
      <w:pPr>
        <w:jc w:val="both"/>
        <w:rPr>
          <w:sz w:val="28"/>
          <w:szCs w:val="28"/>
        </w:rPr>
      </w:pPr>
    </w:p>
    <w:p w14:paraId="6DDD6C3C" w14:textId="77777777" w:rsidR="003947E5" w:rsidRDefault="003947E5" w:rsidP="003947E5">
      <w:pPr>
        <w:pStyle w:val="NormalWeb"/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61F5ECF5" wp14:editId="32906CC3">
            <wp:extent cx="5904078" cy="3780429"/>
            <wp:effectExtent l="19050" t="0" r="1422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445" cy="3788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8E2684" w14:textId="77777777" w:rsidR="00921A82" w:rsidRDefault="00921A82" w:rsidP="003947E5">
      <w:pPr>
        <w:pStyle w:val="NormalWeb"/>
        <w:rPr>
          <w:b/>
          <w:bCs/>
          <w:sz w:val="32"/>
          <w:szCs w:val="32"/>
        </w:rPr>
      </w:pPr>
    </w:p>
    <w:p w14:paraId="02688560" w14:textId="77777777" w:rsidR="00FB46A9" w:rsidRDefault="00A7758C" w:rsidP="003947E5">
      <w:pPr>
        <w:pStyle w:val="NormalWeb"/>
        <w:rPr>
          <w:b/>
          <w:bCs/>
          <w:sz w:val="32"/>
          <w:szCs w:val="32"/>
        </w:rPr>
      </w:pPr>
      <w:r w:rsidRPr="00921A82">
        <w:rPr>
          <w:b/>
          <w:bCs/>
          <w:sz w:val="32"/>
          <w:szCs w:val="32"/>
        </w:rPr>
        <w:t>Step 2: Brainstorming, Idea Listing and Grouping</w:t>
      </w:r>
    </w:p>
    <w:p w14:paraId="7ED16B2B" w14:textId="77777777" w:rsidR="00921A82" w:rsidRPr="00921A82" w:rsidRDefault="00921A82" w:rsidP="003947E5">
      <w:pPr>
        <w:pStyle w:val="NormalWeb"/>
        <w:rPr>
          <w:b/>
          <w:bCs/>
          <w:sz w:val="32"/>
          <w:szCs w:val="32"/>
        </w:rPr>
      </w:pPr>
    </w:p>
    <w:p w14:paraId="430952C6" w14:textId="77777777" w:rsidR="00FB46A9" w:rsidRPr="00921A82" w:rsidRDefault="00A7758C" w:rsidP="00921A82">
      <w:pPr>
        <w:jc w:val="both"/>
        <w:rPr>
          <w:rFonts w:ascii="Times New Roman" w:hAnsi="Times New Roman" w:cs="Times New Roman"/>
          <w:sz w:val="28"/>
          <w:szCs w:val="28"/>
        </w:rPr>
      </w:pPr>
      <w:r w:rsidRPr="00921A82">
        <w:rPr>
          <w:rFonts w:ascii="Times New Roman" w:hAnsi="Times New Roman" w:cs="Times New Roman"/>
          <w:sz w:val="28"/>
          <w:szCs w:val="28"/>
        </w:rPr>
        <w:t>We listed all potential ideas for developing the system using ServiceNow. Each idea was discussed, grouped, and evaluated based on feasibility and impact.</w:t>
      </w:r>
    </w:p>
    <w:p w14:paraId="57B953F7" w14:textId="77777777" w:rsidR="00921A82" w:rsidRDefault="00A7758C" w:rsidP="00921A82">
      <w:pPr>
        <w:rPr>
          <w:rFonts w:ascii="Times New Roman" w:hAnsi="Times New Roman" w:cs="Times New Roman"/>
          <w:sz w:val="28"/>
          <w:szCs w:val="28"/>
        </w:rPr>
      </w:pPr>
      <w:r w:rsidRPr="00921A82">
        <w:rPr>
          <w:rFonts w:ascii="Times New Roman" w:hAnsi="Times New Roman" w:cs="Times New Roman"/>
          <w:sz w:val="28"/>
          <w:szCs w:val="28"/>
        </w:rPr>
        <w:t>Ideas generated included:</w:t>
      </w:r>
    </w:p>
    <w:p w14:paraId="7BD702FE" w14:textId="77777777" w:rsidR="00D32F88" w:rsidRPr="00D32F88" w:rsidRDefault="00A7758C" w:rsidP="00D32F8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32F88">
        <w:rPr>
          <w:rFonts w:ascii="Times New Roman" w:hAnsi="Times New Roman" w:cs="Times New Roman"/>
          <w:sz w:val="28"/>
          <w:szCs w:val="28"/>
        </w:rPr>
        <w:t>Creating a user-friendly expense s</w:t>
      </w:r>
      <w:r w:rsidR="00D32F88" w:rsidRPr="00D32F88">
        <w:rPr>
          <w:rFonts w:ascii="Times New Roman" w:hAnsi="Times New Roman" w:cs="Times New Roman"/>
          <w:sz w:val="28"/>
          <w:szCs w:val="28"/>
        </w:rPr>
        <w:t>ubmission form in Ser</w:t>
      </w:r>
      <w:r w:rsidR="00D32F88">
        <w:rPr>
          <w:rFonts w:ascii="Times New Roman" w:hAnsi="Times New Roman" w:cs="Times New Roman"/>
          <w:sz w:val="28"/>
          <w:szCs w:val="28"/>
        </w:rPr>
        <w:t>viceNow.</w:t>
      </w:r>
    </w:p>
    <w:p w14:paraId="029AC96E" w14:textId="77777777" w:rsidR="00D32F88" w:rsidRPr="00D32F88" w:rsidRDefault="00A7758C" w:rsidP="00D32F8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32F88">
        <w:rPr>
          <w:rFonts w:ascii="Times New Roman" w:hAnsi="Times New Roman" w:cs="Times New Roman"/>
          <w:sz w:val="28"/>
          <w:szCs w:val="28"/>
        </w:rPr>
        <w:t>Categorizing expenses (e.g., groceries, u</w:t>
      </w:r>
      <w:r w:rsidR="00D32F88">
        <w:rPr>
          <w:rFonts w:ascii="Times New Roman" w:hAnsi="Times New Roman" w:cs="Times New Roman"/>
          <w:sz w:val="28"/>
          <w:szCs w:val="28"/>
        </w:rPr>
        <w:t>tilities, education, travel).</w:t>
      </w:r>
    </w:p>
    <w:p w14:paraId="072E3DE2" w14:textId="77777777" w:rsidR="00D32F88" w:rsidRPr="00D32F88" w:rsidRDefault="00A7758C" w:rsidP="00D32F8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32F88">
        <w:rPr>
          <w:rFonts w:ascii="Times New Roman" w:hAnsi="Times New Roman" w:cs="Times New Roman"/>
          <w:sz w:val="28"/>
          <w:szCs w:val="28"/>
        </w:rPr>
        <w:t>Automating total</w:t>
      </w:r>
      <w:r w:rsidR="00D32F88">
        <w:rPr>
          <w:rFonts w:ascii="Times New Roman" w:hAnsi="Times New Roman" w:cs="Times New Roman"/>
          <w:sz w:val="28"/>
          <w:szCs w:val="28"/>
        </w:rPr>
        <w:t xml:space="preserve"> monthly expense calculations.</w:t>
      </w:r>
    </w:p>
    <w:p w14:paraId="1408AE12" w14:textId="77777777" w:rsidR="00D32F88" w:rsidRPr="00D32F88" w:rsidRDefault="00A7758C" w:rsidP="00D32F8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32F88">
        <w:rPr>
          <w:rFonts w:ascii="Times New Roman" w:hAnsi="Times New Roman" w:cs="Times New Roman"/>
          <w:sz w:val="28"/>
          <w:szCs w:val="28"/>
        </w:rPr>
        <w:t>Generating visual e</w:t>
      </w:r>
      <w:r w:rsidR="00D32F88">
        <w:rPr>
          <w:rFonts w:ascii="Times New Roman" w:hAnsi="Times New Roman" w:cs="Times New Roman"/>
          <w:sz w:val="28"/>
          <w:szCs w:val="28"/>
        </w:rPr>
        <w:t>xpense reports and analytics.</w:t>
      </w:r>
    </w:p>
    <w:p w14:paraId="2C0A9E08" w14:textId="77777777" w:rsidR="00D32F88" w:rsidRPr="00D32F88" w:rsidRDefault="00A7758C" w:rsidP="00D32F8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32F88">
        <w:rPr>
          <w:rFonts w:ascii="Times New Roman" w:hAnsi="Times New Roman" w:cs="Times New Roman"/>
          <w:sz w:val="28"/>
          <w:szCs w:val="28"/>
        </w:rPr>
        <w:t>Sending automated budget alerts when limits are exceeded</w:t>
      </w:r>
    </w:p>
    <w:p w14:paraId="2E5D57A9" w14:textId="77777777" w:rsidR="00FB46A9" w:rsidRPr="00D32F88" w:rsidRDefault="003947E5" w:rsidP="00D32F88">
      <w:pPr>
        <w:pStyle w:val="ListParagraph"/>
        <w:ind w:left="-90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9A9550C" wp14:editId="20308FE4">
            <wp:extent cx="5781248" cy="3220872"/>
            <wp:effectExtent l="19050" t="0" r="0" b="0"/>
            <wp:docPr id="6" name="Picture 31" descr="C:\Users\LENOVO\AppData\Local\Packages\5319275A.WhatsAppDesktop_cv1g1gvanyjgm\TempState\3F9F19645D91DA25C3DC1AE235999CC4\WhatsApp Image 2025-10-30 at 10.18.57_831c7d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LENOVO\AppData\Local\Packages\5319275A.WhatsAppDesktop_cv1g1gvanyjgm\TempState\3F9F19645D91DA25C3DC1AE235999CC4\WhatsApp Image 2025-10-30 at 10.18.57_831c7d4b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359" cy="3224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758C" w:rsidRPr="00D32F88">
        <w:rPr>
          <w:rFonts w:ascii="Times New Roman" w:hAnsi="Times New Roman" w:cs="Times New Roman"/>
        </w:rPr>
        <w:t>.</w:t>
      </w:r>
    </w:p>
    <w:p w14:paraId="4DF8B9CF" w14:textId="77777777" w:rsidR="00921A82" w:rsidRPr="00921A82" w:rsidRDefault="00921A8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1A82">
        <w:rPr>
          <w:rFonts w:ascii="Times New Roman" w:hAnsi="Times New Roman" w:cs="Times New Roman"/>
          <w:b/>
          <w:bCs/>
          <w:sz w:val="32"/>
          <w:szCs w:val="32"/>
        </w:rPr>
        <w:t xml:space="preserve">Step 3: Idea Prioritization                   </w:t>
      </w:r>
    </w:p>
    <w:p w14:paraId="59FD205D" w14:textId="77777777" w:rsidR="00FB46A9" w:rsidRPr="00921A82" w:rsidRDefault="00921A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A7758C" w:rsidRPr="00921A82">
        <w:rPr>
          <w:rFonts w:ascii="Times New Roman" w:hAnsi="Times New Roman" w:cs="Times New Roman"/>
          <w:sz w:val="28"/>
          <w:szCs w:val="28"/>
        </w:rPr>
        <w:t>After listing all ideas, we used prioritization techniques like impact vs. feasibility analysis. High-impact and easy-to-implement ideas were chosen for the project’s first phase.</w:t>
      </w:r>
    </w:p>
    <w:p w14:paraId="5ECF6FFE" w14:textId="77777777" w:rsidR="00FB46A9" w:rsidRPr="00921A82" w:rsidRDefault="00A7758C">
      <w:pPr>
        <w:rPr>
          <w:rFonts w:ascii="Times New Roman" w:hAnsi="Times New Roman" w:cs="Times New Roman"/>
          <w:sz w:val="28"/>
          <w:szCs w:val="28"/>
        </w:rPr>
      </w:pPr>
      <w:r w:rsidRPr="00921A82">
        <w:rPr>
          <w:rFonts w:ascii="Times New Roman" w:hAnsi="Times New Roman" w:cs="Times New Roman"/>
          <w:sz w:val="28"/>
          <w:szCs w:val="28"/>
        </w:rPr>
        <w:t>Prioritized ideas:</w:t>
      </w:r>
      <w:r w:rsidRPr="00921A82">
        <w:rPr>
          <w:rFonts w:ascii="Times New Roman" w:hAnsi="Times New Roman" w:cs="Times New Roman"/>
          <w:sz w:val="28"/>
          <w:szCs w:val="28"/>
        </w:rPr>
        <w:br/>
        <w:t>1. Expense recording and categorization form.</w:t>
      </w:r>
      <w:r w:rsidRPr="00921A82">
        <w:rPr>
          <w:rFonts w:ascii="Times New Roman" w:hAnsi="Times New Roman" w:cs="Times New Roman"/>
          <w:sz w:val="28"/>
          <w:szCs w:val="28"/>
        </w:rPr>
        <w:br/>
        <w:t>2. Automated monthly calculation module.</w:t>
      </w:r>
      <w:r w:rsidRPr="00921A82">
        <w:rPr>
          <w:rFonts w:ascii="Times New Roman" w:hAnsi="Times New Roman" w:cs="Times New Roman"/>
          <w:sz w:val="28"/>
          <w:szCs w:val="28"/>
        </w:rPr>
        <w:br/>
        <w:t>3. Dashboard for visualization.</w:t>
      </w:r>
      <w:r w:rsidRPr="00921A82">
        <w:rPr>
          <w:rFonts w:ascii="Times New Roman" w:hAnsi="Times New Roman" w:cs="Times New Roman"/>
          <w:sz w:val="28"/>
          <w:szCs w:val="28"/>
        </w:rPr>
        <w:br/>
        <w:t>4. Alert system for budget control.</w:t>
      </w:r>
    </w:p>
    <w:p w14:paraId="570845CE" w14:textId="77777777" w:rsidR="00EA5C09" w:rsidRDefault="008E693D">
      <w:r>
        <w:rPr>
          <w:noProof/>
          <w:lang w:val="en-IN" w:eastAsia="en-IN"/>
        </w:rPr>
        <w:drawing>
          <wp:inline distT="0" distB="0" distL="0" distR="0" wp14:anchorId="020CF234" wp14:editId="45B4563C">
            <wp:extent cx="5297228" cy="2424224"/>
            <wp:effectExtent l="19050" t="0" r="0" b="0"/>
            <wp:docPr id="32" name="Picture 32" descr="C:\Users\LENOVO\AppData\Local\Packages\5319275A.WhatsAppDesktop_cv1g1gvanyjgm\TempState\E1E4FDBCE97BAD3D9230FB606165DC1B\WhatsApp Image 2025-10-30 at 10.28.18_00422e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LENOVO\AppData\Local\Packages\5319275A.WhatsAppDesktop_cv1g1gvanyjgm\TempState\E1E4FDBCE97BAD3D9230FB606165DC1B\WhatsApp Image 2025-10-30 at 10.28.18_00422ebf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813" cy="2432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6AC434" w14:textId="77777777" w:rsidR="00FB46A9" w:rsidRDefault="00FB46A9"/>
    <w:sectPr w:rsidR="00FB46A9" w:rsidSect="00D32F88">
      <w:pgSz w:w="12240" w:h="15840"/>
      <w:pgMar w:top="81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694C8A"/>
    <w:multiLevelType w:val="hybridMultilevel"/>
    <w:tmpl w:val="FB325D0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6703F0"/>
    <w:multiLevelType w:val="hybridMultilevel"/>
    <w:tmpl w:val="7D209F4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9E15F6"/>
    <w:multiLevelType w:val="hybridMultilevel"/>
    <w:tmpl w:val="7DDC051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ED5698"/>
    <w:multiLevelType w:val="hybridMultilevel"/>
    <w:tmpl w:val="951029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2A79D1"/>
    <w:multiLevelType w:val="hybridMultilevel"/>
    <w:tmpl w:val="58B8EFC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98240276">
    <w:abstractNumId w:val="8"/>
  </w:num>
  <w:num w:numId="2" w16cid:durableId="406729684">
    <w:abstractNumId w:val="6"/>
  </w:num>
  <w:num w:numId="3" w16cid:durableId="1718234010">
    <w:abstractNumId w:val="5"/>
  </w:num>
  <w:num w:numId="4" w16cid:durableId="808019065">
    <w:abstractNumId w:val="4"/>
  </w:num>
  <w:num w:numId="5" w16cid:durableId="1350986302">
    <w:abstractNumId w:val="7"/>
  </w:num>
  <w:num w:numId="6" w16cid:durableId="1781950592">
    <w:abstractNumId w:val="3"/>
  </w:num>
  <w:num w:numId="7" w16cid:durableId="1109662313">
    <w:abstractNumId w:val="2"/>
  </w:num>
  <w:num w:numId="8" w16cid:durableId="1072629493">
    <w:abstractNumId w:val="1"/>
  </w:num>
  <w:num w:numId="9" w16cid:durableId="481654254">
    <w:abstractNumId w:val="0"/>
  </w:num>
  <w:num w:numId="10" w16cid:durableId="759640117">
    <w:abstractNumId w:val="12"/>
  </w:num>
  <w:num w:numId="11" w16cid:durableId="1316567999">
    <w:abstractNumId w:val="11"/>
  </w:num>
  <w:num w:numId="12" w16cid:durableId="1833401620">
    <w:abstractNumId w:val="13"/>
  </w:num>
  <w:num w:numId="13" w16cid:durableId="1112474666">
    <w:abstractNumId w:val="10"/>
  </w:num>
  <w:num w:numId="14" w16cid:durableId="10582828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947E5"/>
    <w:rsid w:val="003B4DD1"/>
    <w:rsid w:val="00455EF1"/>
    <w:rsid w:val="006E0FAB"/>
    <w:rsid w:val="008E693D"/>
    <w:rsid w:val="00921A82"/>
    <w:rsid w:val="009922EE"/>
    <w:rsid w:val="00A7758C"/>
    <w:rsid w:val="00AA1D8D"/>
    <w:rsid w:val="00B47730"/>
    <w:rsid w:val="00CB0664"/>
    <w:rsid w:val="00D32F88"/>
    <w:rsid w:val="00EA5C09"/>
    <w:rsid w:val="00FB46A9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C0BA94"/>
  <w15:docId w15:val="{09DFB4F8-1312-40C5-9F5A-30BDEFB4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1">
    <w:name w:val="Light Grid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1">
    <w:name w:val="Medium Shading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1">
    <w:name w:val="Colorful Shading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1">
    <w:name w:val="Colorful List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1">
    <w:name w:val="Colorful Grid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55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EF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94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7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4A39D3-6ED1-42EC-8107-65C5F8C0B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Durai Sri Raja Ram S</cp:lastModifiedBy>
  <cp:revision>2</cp:revision>
  <dcterms:created xsi:type="dcterms:W3CDTF">2025-10-30T10:33:00Z</dcterms:created>
  <dcterms:modified xsi:type="dcterms:W3CDTF">2025-10-30T10:33:00Z</dcterms:modified>
</cp:coreProperties>
</file>