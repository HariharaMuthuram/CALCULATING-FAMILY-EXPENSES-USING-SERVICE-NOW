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33E07B" w14:textId="77777777" w:rsidR="00905A32" w:rsidRPr="00905A32" w:rsidRDefault="00905A32" w:rsidP="00905A32">
      <w:pPr>
        <w:spacing w:line="240" w:lineRule="auto"/>
        <w:rPr>
          <w:rFonts w:ascii="Times New Roman" w:hAnsi="Times New Roman" w:cs="Times New Roman"/>
          <w:b/>
          <w:sz w:val="32"/>
        </w:rPr>
      </w:pPr>
      <w:r w:rsidRPr="00905A32">
        <w:rPr>
          <w:rFonts w:ascii="Times New Roman" w:hAnsi="Times New Roman" w:cs="Times New Roman"/>
          <w:b/>
          <w:sz w:val="28"/>
        </w:rPr>
        <w:t xml:space="preserve">                                                 </w:t>
      </w:r>
      <w:r>
        <w:rPr>
          <w:rFonts w:ascii="Times New Roman" w:hAnsi="Times New Roman" w:cs="Times New Roman"/>
          <w:b/>
          <w:sz w:val="28"/>
        </w:rPr>
        <w:t xml:space="preserve"> </w:t>
      </w:r>
      <w:r w:rsidRPr="00905A32">
        <w:rPr>
          <w:rFonts w:ascii="Times New Roman" w:hAnsi="Times New Roman" w:cs="Times New Roman"/>
          <w:b/>
          <w:sz w:val="28"/>
        </w:rPr>
        <w:t xml:space="preserve">        </w:t>
      </w:r>
      <w:r w:rsidRPr="00905A32">
        <w:rPr>
          <w:rFonts w:ascii="Times New Roman" w:hAnsi="Times New Roman" w:cs="Times New Roman"/>
          <w:b/>
          <w:sz w:val="32"/>
        </w:rPr>
        <w:t>Ideation Phase</w:t>
      </w:r>
    </w:p>
    <w:p w14:paraId="48377D4A" w14:textId="77777777" w:rsidR="00DC24D0" w:rsidRPr="00905A32" w:rsidRDefault="00905A32" w:rsidP="00905A32">
      <w:pPr>
        <w:spacing w:line="240" w:lineRule="auto"/>
        <w:rPr>
          <w:rFonts w:ascii="Times New Roman" w:hAnsi="Times New Roman" w:cs="Times New Roman"/>
          <w:b/>
          <w:sz w:val="32"/>
        </w:rPr>
      </w:pPr>
      <w:r w:rsidRPr="00905A32">
        <w:rPr>
          <w:rFonts w:ascii="Times New Roman" w:hAnsi="Times New Roman" w:cs="Times New Roman"/>
          <w:b/>
          <w:sz w:val="32"/>
        </w:rPr>
        <w:t xml:space="preserve">                                      </w:t>
      </w:r>
      <w:r w:rsidR="006D0B1E" w:rsidRPr="00905A32">
        <w:rPr>
          <w:rFonts w:ascii="Times New Roman" w:hAnsi="Times New Roman" w:cs="Times New Roman"/>
          <w:b/>
          <w:sz w:val="32"/>
        </w:rPr>
        <w:t>Define the Problem Statements</w:t>
      </w:r>
    </w:p>
    <w:p w14:paraId="13CE58FA" w14:textId="77777777" w:rsidR="00DC24D0" w:rsidRPr="00DC24D0" w:rsidRDefault="00DC24D0" w:rsidP="00DC24D0">
      <w:pPr>
        <w:spacing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8"/>
        <w:gridCol w:w="7447"/>
      </w:tblGrid>
      <w:tr w:rsidR="00241C50" w14:paraId="6DCD6242" w14:textId="77777777" w:rsidTr="00151C78">
        <w:trPr>
          <w:trHeight w:val="414"/>
        </w:trPr>
        <w:tc>
          <w:tcPr>
            <w:tcW w:w="2640" w:type="dxa"/>
            <w:vAlign w:val="center"/>
          </w:tcPr>
          <w:p w14:paraId="6E38212B" w14:textId="77777777" w:rsidR="00241C50" w:rsidRDefault="00241C50" w:rsidP="00241C5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Date</w:t>
            </w:r>
          </w:p>
        </w:tc>
        <w:tc>
          <w:tcPr>
            <w:tcW w:w="7564" w:type="dxa"/>
            <w:vAlign w:val="center"/>
          </w:tcPr>
          <w:p w14:paraId="7A5D7138" w14:textId="77777777" w:rsidR="00241C50" w:rsidRDefault="00241C50" w:rsidP="00241C5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30 October</w:t>
            </w:r>
            <w:r w:rsidRPr="00DC24D0">
              <w:rPr>
                <w:rFonts w:ascii="Times New Roman" w:hAnsi="Times New Roman" w:cs="Times New Roman"/>
                <w:sz w:val="24"/>
              </w:rPr>
              <w:t xml:space="preserve"> 2025</w:t>
            </w:r>
          </w:p>
        </w:tc>
      </w:tr>
      <w:tr w:rsidR="00241C50" w14:paraId="6FC333CE" w14:textId="77777777" w:rsidTr="00151C78">
        <w:trPr>
          <w:trHeight w:val="500"/>
        </w:trPr>
        <w:tc>
          <w:tcPr>
            <w:tcW w:w="2640" w:type="dxa"/>
            <w:vAlign w:val="center"/>
          </w:tcPr>
          <w:p w14:paraId="7B3F73FC" w14:textId="77777777" w:rsidR="00241C50" w:rsidRDefault="00241C50" w:rsidP="00241C50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Team ID</w:t>
            </w:r>
          </w:p>
        </w:tc>
        <w:tc>
          <w:tcPr>
            <w:tcW w:w="7564" w:type="dxa"/>
            <w:vAlign w:val="center"/>
          </w:tcPr>
          <w:p w14:paraId="4C518E0C" w14:textId="7E875A4C" w:rsidR="00241C50" w:rsidRDefault="00FD7D0A" w:rsidP="00241C50">
            <w:pPr>
              <w:rPr>
                <w:rFonts w:ascii="Times New Roman" w:hAnsi="Times New Roman" w:cs="Times New Roman"/>
                <w:sz w:val="24"/>
              </w:rPr>
            </w:pPr>
            <w:r w:rsidRPr="00FD7D0A">
              <w:rPr>
                <w:rFonts w:ascii="Times New Roman" w:hAnsi="Times New Roman" w:cs="Times New Roman"/>
                <w:sz w:val="24"/>
              </w:rPr>
              <w:t>NM2025TMID02969</w:t>
            </w:r>
          </w:p>
        </w:tc>
      </w:tr>
      <w:tr w:rsidR="00241C50" w14:paraId="1CB0E9A1" w14:textId="77777777" w:rsidTr="00151C78">
        <w:trPr>
          <w:trHeight w:val="431"/>
        </w:trPr>
        <w:tc>
          <w:tcPr>
            <w:tcW w:w="2640" w:type="dxa"/>
            <w:vAlign w:val="center"/>
          </w:tcPr>
          <w:p w14:paraId="2EA750AF" w14:textId="77777777" w:rsidR="00241C50" w:rsidRDefault="00241C50" w:rsidP="00241C50">
            <w:pPr>
              <w:rPr>
                <w:rFonts w:ascii="Times New Roman" w:hAnsi="Times New Roman" w:cs="Times New Roman"/>
                <w:sz w:val="24"/>
              </w:rPr>
            </w:pPr>
            <w:r w:rsidRPr="00DC24D0">
              <w:rPr>
                <w:rFonts w:ascii="Times New Roman" w:hAnsi="Times New Roman" w:cs="Times New Roman"/>
                <w:sz w:val="24"/>
              </w:rPr>
              <w:t>Project Name</w:t>
            </w:r>
          </w:p>
        </w:tc>
        <w:tc>
          <w:tcPr>
            <w:tcW w:w="7564" w:type="dxa"/>
            <w:vAlign w:val="center"/>
          </w:tcPr>
          <w:p w14:paraId="63CF244F" w14:textId="77777777" w:rsidR="00241C50" w:rsidRDefault="00241C50" w:rsidP="00241C50">
            <w:pPr>
              <w:rPr>
                <w:rFonts w:ascii="Times New Roman" w:hAnsi="Times New Roman" w:cs="Times New Roman"/>
                <w:sz w:val="24"/>
              </w:rPr>
            </w:pPr>
            <w:r w:rsidRPr="00DC24D0">
              <w:rPr>
                <w:rFonts w:ascii="Times New Roman" w:hAnsi="Times New Roman" w:cs="Times New Roman"/>
                <w:sz w:val="24"/>
              </w:rPr>
              <w:t>Calculating Family Expenses Using ServiceNow</w:t>
            </w:r>
          </w:p>
        </w:tc>
      </w:tr>
      <w:tr w:rsidR="00241C50" w14:paraId="5579F6AA" w14:textId="77777777" w:rsidTr="00151C78">
        <w:trPr>
          <w:trHeight w:val="448"/>
        </w:trPr>
        <w:tc>
          <w:tcPr>
            <w:tcW w:w="2640" w:type="dxa"/>
            <w:vAlign w:val="center"/>
          </w:tcPr>
          <w:p w14:paraId="49FF93CA" w14:textId="77777777" w:rsidR="00241C50" w:rsidRDefault="00241C50" w:rsidP="00241C50">
            <w:pPr>
              <w:rPr>
                <w:rFonts w:ascii="Times New Roman" w:hAnsi="Times New Roman" w:cs="Times New Roman"/>
                <w:sz w:val="24"/>
              </w:rPr>
            </w:pPr>
            <w:r w:rsidRPr="00DC24D0">
              <w:rPr>
                <w:rFonts w:ascii="Times New Roman" w:hAnsi="Times New Roman" w:cs="Times New Roman"/>
                <w:sz w:val="24"/>
              </w:rPr>
              <w:t>Maximum Marks</w:t>
            </w:r>
          </w:p>
        </w:tc>
        <w:tc>
          <w:tcPr>
            <w:tcW w:w="7564" w:type="dxa"/>
            <w:vAlign w:val="center"/>
          </w:tcPr>
          <w:p w14:paraId="6CD57F1A" w14:textId="77777777" w:rsidR="00241C50" w:rsidRDefault="00241C50" w:rsidP="00241C50">
            <w:pPr>
              <w:rPr>
                <w:rFonts w:ascii="Times New Roman" w:hAnsi="Times New Roman" w:cs="Times New Roman"/>
                <w:sz w:val="24"/>
              </w:rPr>
            </w:pPr>
            <w:r w:rsidRPr="00DC24D0">
              <w:rPr>
                <w:rFonts w:ascii="Times New Roman" w:hAnsi="Times New Roman" w:cs="Times New Roman"/>
                <w:sz w:val="24"/>
              </w:rPr>
              <w:t>2 Marks</w:t>
            </w:r>
          </w:p>
        </w:tc>
      </w:tr>
    </w:tbl>
    <w:p w14:paraId="42F8B917" w14:textId="77777777" w:rsidR="00151C78" w:rsidRPr="00151C78" w:rsidRDefault="00151C78" w:rsidP="000E20DC">
      <w:pPr>
        <w:spacing w:line="240" w:lineRule="auto"/>
        <w:jc w:val="both"/>
        <w:rPr>
          <w:rFonts w:ascii="Times New Roman" w:hAnsi="Times New Roman" w:cs="Times New Roman"/>
          <w:sz w:val="24"/>
        </w:rPr>
      </w:pPr>
    </w:p>
    <w:p w14:paraId="5AE17F52" w14:textId="77777777" w:rsidR="00151C78" w:rsidRPr="00151C78" w:rsidRDefault="00151C78" w:rsidP="00151C78">
      <w:pPr>
        <w:ind w:left="-142"/>
        <w:jc w:val="both"/>
        <w:rPr>
          <w:rFonts w:ascii="Times New Roman" w:hAnsi="Times New Roman" w:cs="Times New Roman"/>
          <w:b/>
          <w:bCs/>
          <w:sz w:val="28"/>
        </w:rPr>
      </w:pPr>
      <w:r w:rsidRPr="00151C78">
        <w:rPr>
          <w:rFonts w:ascii="Times New Roman" w:hAnsi="Times New Roman" w:cs="Times New Roman"/>
          <w:sz w:val="24"/>
        </w:rPr>
        <w:t xml:space="preserve"> </w:t>
      </w:r>
      <w:r w:rsidRPr="00151C78">
        <w:rPr>
          <w:rFonts w:ascii="Times New Roman" w:hAnsi="Times New Roman" w:cs="Times New Roman"/>
          <w:b/>
          <w:bCs/>
          <w:sz w:val="28"/>
        </w:rPr>
        <w:t>Customer Problem Statement Template</w:t>
      </w:r>
    </w:p>
    <w:p w14:paraId="17DE5012" w14:textId="77777777" w:rsidR="006534B6" w:rsidRPr="00DC24D0" w:rsidRDefault="00151C78" w:rsidP="00151C78">
      <w:pPr>
        <w:ind w:left="-142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2371CCCF" wp14:editId="5FCAE47C">
            <wp:extent cx="6522427" cy="2046850"/>
            <wp:effectExtent l="19050" t="0" r="0" b="0"/>
            <wp:docPr id="2" name="Picture 1" descr="C:\Users\Admin\Downloads\Customer Problem Statement Template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wnloads\Customer Problem Statement Template (1)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9915" cy="20460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51C78">
        <w:rPr>
          <w:rFonts w:ascii="Times New Roman" w:hAnsi="Times New Roman" w:cs="Times New Roman"/>
          <w:noProof/>
          <w:sz w:val="24"/>
        </w:rPr>
        <w:t xml:space="preserve"> </w:t>
      </w:r>
    </w:p>
    <w:p w14:paraId="46B28FDD" w14:textId="77777777" w:rsidR="000E20DC" w:rsidRPr="000E20DC" w:rsidRDefault="006D0B1E" w:rsidP="000E20DC">
      <w:pPr>
        <w:pStyle w:val="Heading2"/>
        <w:spacing w:line="360" w:lineRule="auto"/>
        <w:rPr>
          <w:rFonts w:ascii="Times New Roman" w:hAnsi="Times New Roman" w:cs="Times New Roman"/>
          <w:color w:val="auto"/>
          <w:sz w:val="28"/>
        </w:rPr>
      </w:pPr>
      <w:r w:rsidRPr="00020160">
        <w:rPr>
          <w:rFonts w:ascii="Times New Roman" w:hAnsi="Times New Roman" w:cs="Times New Roman"/>
          <w:color w:val="auto"/>
          <w:sz w:val="28"/>
        </w:rPr>
        <w:t>Problem Statement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48"/>
        <w:gridCol w:w="1664"/>
        <w:gridCol w:w="1764"/>
        <w:gridCol w:w="1666"/>
        <w:gridCol w:w="1666"/>
        <w:gridCol w:w="1647"/>
      </w:tblGrid>
      <w:tr w:rsidR="001A2C92" w:rsidRPr="00DC24D0" w14:paraId="071F2235" w14:textId="77777777" w:rsidTr="000E20DC">
        <w:trPr>
          <w:trHeight w:val="858"/>
        </w:trPr>
        <w:tc>
          <w:tcPr>
            <w:tcW w:w="1683" w:type="dxa"/>
            <w:vAlign w:val="center"/>
          </w:tcPr>
          <w:p w14:paraId="4B45FC82" w14:textId="77777777" w:rsidR="001A2C92" w:rsidRPr="00DC24D0" w:rsidRDefault="006D0B1E" w:rsidP="00241C50">
            <w:pPr>
              <w:rPr>
                <w:rFonts w:ascii="Times New Roman" w:hAnsi="Times New Roman" w:cs="Times New Roman"/>
                <w:sz w:val="24"/>
              </w:rPr>
            </w:pPr>
            <w:r w:rsidRPr="00DC24D0">
              <w:rPr>
                <w:rFonts w:ascii="Times New Roman" w:hAnsi="Times New Roman" w:cs="Times New Roman"/>
                <w:sz w:val="24"/>
              </w:rPr>
              <w:t>Problem Statement (PS)</w:t>
            </w:r>
          </w:p>
        </w:tc>
        <w:tc>
          <w:tcPr>
            <w:tcW w:w="1683" w:type="dxa"/>
            <w:vAlign w:val="center"/>
          </w:tcPr>
          <w:p w14:paraId="56F4DE4B" w14:textId="77777777" w:rsidR="001A2C92" w:rsidRPr="00DC24D0" w:rsidRDefault="006D0B1E" w:rsidP="00241C50">
            <w:pPr>
              <w:rPr>
                <w:rFonts w:ascii="Times New Roman" w:hAnsi="Times New Roman" w:cs="Times New Roman"/>
                <w:sz w:val="24"/>
              </w:rPr>
            </w:pPr>
            <w:r w:rsidRPr="00DC24D0">
              <w:rPr>
                <w:rFonts w:ascii="Times New Roman" w:hAnsi="Times New Roman" w:cs="Times New Roman"/>
                <w:sz w:val="24"/>
              </w:rPr>
              <w:t>I am (Customer)</w:t>
            </w:r>
          </w:p>
        </w:tc>
        <w:tc>
          <w:tcPr>
            <w:tcW w:w="1781" w:type="dxa"/>
            <w:vAlign w:val="center"/>
          </w:tcPr>
          <w:p w14:paraId="0B00BFA3" w14:textId="77777777" w:rsidR="001A2C92" w:rsidRPr="00DC24D0" w:rsidRDefault="006D0B1E" w:rsidP="00241C50">
            <w:pPr>
              <w:rPr>
                <w:rFonts w:ascii="Times New Roman" w:hAnsi="Times New Roman" w:cs="Times New Roman"/>
                <w:sz w:val="24"/>
              </w:rPr>
            </w:pPr>
            <w:r w:rsidRPr="00DC24D0">
              <w:rPr>
                <w:rFonts w:ascii="Times New Roman" w:hAnsi="Times New Roman" w:cs="Times New Roman"/>
                <w:sz w:val="24"/>
              </w:rPr>
              <w:t>I’m trying to</w:t>
            </w:r>
          </w:p>
        </w:tc>
        <w:tc>
          <w:tcPr>
            <w:tcW w:w="1683" w:type="dxa"/>
            <w:vAlign w:val="center"/>
          </w:tcPr>
          <w:p w14:paraId="36C48245" w14:textId="77777777" w:rsidR="001A2C92" w:rsidRPr="00DC24D0" w:rsidRDefault="006D0B1E" w:rsidP="00241C50">
            <w:pPr>
              <w:rPr>
                <w:rFonts w:ascii="Times New Roman" w:hAnsi="Times New Roman" w:cs="Times New Roman"/>
                <w:sz w:val="24"/>
              </w:rPr>
            </w:pPr>
            <w:r w:rsidRPr="00DC24D0">
              <w:rPr>
                <w:rFonts w:ascii="Times New Roman" w:hAnsi="Times New Roman" w:cs="Times New Roman"/>
                <w:sz w:val="24"/>
              </w:rPr>
              <w:t>But</w:t>
            </w:r>
          </w:p>
        </w:tc>
        <w:tc>
          <w:tcPr>
            <w:tcW w:w="1683" w:type="dxa"/>
            <w:vAlign w:val="center"/>
          </w:tcPr>
          <w:p w14:paraId="2BC6516E" w14:textId="77777777" w:rsidR="001A2C92" w:rsidRPr="00DC24D0" w:rsidRDefault="006D0B1E" w:rsidP="00241C50">
            <w:pPr>
              <w:rPr>
                <w:rFonts w:ascii="Times New Roman" w:hAnsi="Times New Roman" w:cs="Times New Roman"/>
                <w:sz w:val="24"/>
              </w:rPr>
            </w:pPr>
            <w:r w:rsidRPr="00DC24D0">
              <w:rPr>
                <w:rFonts w:ascii="Times New Roman" w:hAnsi="Times New Roman" w:cs="Times New Roman"/>
                <w:sz w:val="24"/>
              </w:rPr>
              <w:t>Because</w:t>
            </w:r>
          </w:p>
        </w:tc>
        <w:tc>
          <w:tcPr>
            <w:tcW w:w="1683" w:type="dxa"/>
            <w:vAlign w:val="center"/>
          </w:tcPr>
          <w:p w14:paraId="722EC3EC" w14:textId="77777777" w:rsidR="001A2C92" w:rsidRPr="00DC24D0" w:rsidRDefault="006D0B1E" w:rsidP="00241C50">
            <w:pPr>
              <w:rPr>
                <w:rFonts w:ascii="Times New Roman" w:hAnsi="Times New Roman" w:cs="Times New Roman"/>
                <w:sz w:val="24"/>
              </w:rPr>
            </w:pPr>
            <w:r w:rsidRPr="00DC24D0">
              <w:rPr>
                <w:rFonts w:ascii="Times New Roman" w:hAnsi="Times New Roman" w:cs="Times New Roman"/>
                <w:sz w:val="24"/>
              </w:rPr>
              <w:t>Which makes me feel</w:t>
            </w:r>
          </w:p>
        </w:tc>
      </w:tr>
      <w:tr w:rsidR="001A2C92" w:rsidRPr="00DC24D0" w14:paraId="182E3091" w14:textId="77777777" w:rsidTr="00A80F51">
        <w:trPr>
          <w:trHeight w:val="2031"/>
        </w:trPr>
        <w:tc>
          <w:tcPr>
            <w:tcW w:w="1683" w:type="dxa"/>
            <w:vAlign w:val="center"/>
          </w:tcPr>
          <w:p w14:paraId="50700D44" w14:textId="77777777" w:rsidR="001A2C92" w:rsidRPr="00DC24D0" w:rsidRDefault="006D0B1E" w:rsidP="00241C5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DC24D0">
              <w:rPr>
                <w:rFonts w:ascii="Times New Roman" w:hAnsi="Times New Roman" w:cs="Times New Roman"/>
                <w:sz w:val="24"/>
              </w:rPr>
              <w:t>PS-1</w:t>
            </w:r>
          </w:p>
        </w:tc>
        <w:tc>
          <w:tcPr>
            <w:tcW w:w="1683" w:type="dxa"/>
            <w:vAlign w:val="center"/>
          </w:tcPr>
          <w:p w14:paraId="75B9C483" w14:textId="77777777" w:rsidR="001A2C92" w:rsidRPr="00DC24D0" w:rsidRDefault="006D0B1E" w:rsidP="00241C50">
            <w:pPr>
              <w:rPr>
                <w:rFonts w:ascii="Times New Roman" w:hAnsi="Times New Roman" w:cs="Times New Roman"/>
                <w:sz w:val="24"/>
              </w:rPr>
            </w:pPr>
            <w:r w:rsidRPr="00DC24D0">
              <w:rPr>
                <w:rFonts w:ascii="Times New Roman" w:hAnsi="Times New Roman" w:cs="Times New Roman"/>
                <w:sz w:val="24"/>
              </w:rPr>
              <w:t>a working professional or homemaker managing my family’s monthly budget</w:t>
            </w:r>
          </w:p>
        </w:tc>
        <w:tc>
          <w:tcPr>
            <w:tcW w:w="1781" w:type="dxa"/>
            <w:vAlign w:val="center"/>
          </w:tcPr>
          <w:p w14:paraId="72B4DB7C" w14:textId="77777777" w:rsidR="001A2C92" w:rsidRPr="00DC24D0" w:rsidRDefault="006D0B1E" w:rsidP="00241C50">
            <w:pPr>
              <w:rPr>
                <w:rFonts w:ascii="Times New Roman" w:hAnsi="Times New Roman" w:cs="Times New Roman"/>
                <w:sz w:val="24"/>
              </w:rPr>
            </w:pPr>
            <w:r w:rsidRPr="00DC24D0">
              <w:rPr>
                <w:rFonts w:ascii="Times New Roman" w:hAnsi="Times New Roman" w:cs="Times New Roman"/>
                <w:sz w:val="24"/>
              </w:rPr>
              <w:t>track and record daily, weekly, and monthly family expenses easily</w:t>
            </w:r>
          </w:p>
        </w:tc>
        <w:tc>
          <w:tcPr>
            <w:tcW w:w="1683" w:type="dxa"/>
            <w:vAlign w:val="center"/>
          </w:tcPr>
          <w:p w14:paraId="1F5514AB" w14:textId="77777777" w:rsidR="001A2C92" w:rsidRPr="00DC24D0" w:rsidRDefault="006D0B1E" w:rsidP="00241C50">
            <w:pPr>
              <w:rPr>
                <w:rFonts w:ascii="Times New Roman" w:hAnsi="Times New Roman" w:cs="Times New Roman"/>
                <w:sz w:val="24"/>
              </w:rPr>
            </w:pPr>
            <w:r w:rsidRPr="00DC24D0">
              <w:rPr>
                <w:rFonts w:ascii="Times New Roman" w:hAnsi="Times New Roman" w:cs="Times New Roman"/>
                <w:sz w:val="24"/>
              </w:rPr>
              <w:t>manual tracking using notebooks or spreadsheets is time-consuming</w:t>
            </w:r>
          </w:p>
        </w:tc>
        <w:tc>
          <w:tcPr>
            <w:tcW w:w="1683" w:type="dxa"/>
            <w:vAlign w:val="center"/>
          </w:tcPr>
          <w:p w14:paraId="1E0697E6" w14:textId="77777777" w:rsidR="001A2C92" w:rsidRPr="00DC24D0" w:rsidRDefault="006D0B1E" w:rsidP="00241C50">
            <w:pPr>
              <w:rPr>
                <w:rFonts w:ascii="Times New Roman" w:hAnsi="Times New Roman" w:cs="Times New Roman"/>
                <w:sz w:val="24"/>
              </w:rPr>
            </w:pPr>
            <w:r w:rsidRPr="00DC24D0">
              <w:rPr>
                <w:rFonts w:ascii="Times New Roman" w:hAnsi="Times New Roman" w:cs="Times New Roman"/>
                <w:sz w:val="24"/>
              </w:rPr>
              <w:t>it requires frequent updates, calculations, and lacks automation</w:t>
            </w:r>
          </w:p>
        </w:tc>
        <w:tc>
          <w:tcPr>
            <w:tcW w:w="1683" w:type="dxa"/>
            <w:vAlign w:val="center"/>
          </w:tcPr>
          <w:p w14:paraId="7DFE19BC" w14:textId="77777777" w:rsidR="001A2C92" w:rsidRPr="00DC24D0" w:rsidRDefault="006D0B1E" w:rsidP="00241C50">
            <w:pPr>
              <w:rPr>
                <w:rFonts w:ascii="Times New Roman" w:hAnsi="Times New Roman" w:cs="Times New Roman"/>
                <w:sz w:val="24"/>
              </w:rPr>
            </w:pPr>
            <w:r w:rsidRPr="00DC24D0">
              <w:rPr>
                <w:rFonts w:ascii="Times New Roman" w:hAnsi="Times New Roman" w:cs="Times New Roman"/>
                <w:sz w:val="24"/>
              </w:rPr>
              <w:t>frustrated and stressed about losing control over my family’s spending</w:t>
            </w:r>
          </w:p>
        </w:tc>
      </w:tr>
      <w:tr w:rsidR="001A2C92" w:rsidRPr="00DC24D0" w14:paraId="04C2DE89" w14:textId="77777777" w:rsidTr="00A80F51">
        <w:trPr>
          <w:trHeight w:val="2117"/>
        </w:trPr>
        <w:tc>
          <w:tcPr>
            <w:tcW w:w="1683" w:type="dxa"/>
            <w:vAlign w:val="center"/>
          </w:tcPr>
          <w:p w14:paraId="3F09FA7A" w14:textId="77777777" w:rsidR="001A2C92" w:rsidRPr="00DC24D0" w:rsidRDefault="006D0B1E" w:rsidP="00241C5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DC24D0">
              <w:rPr>
                <w:rFonts w:ascii="Times New Roman" w:hAnsi="Times New Roman" w:cs="Times New Roman"/>
                <w:sz w:val="24"/>
              </w:rPr>
              <w:t>PS-2</w:t>
            </w:r>
          </w:p>
        </w:tc>
        <w:tc>
          <w:tcPr>
            <w:tcW w:w="1683" w:type="dxa"/>
            <w:vAlign w:val="center"/>
          </w:tcPr>
          <w:p w14:paraId="7CDADEF4" w14:textId="77777777" w:rsidR="001A2C92" w:rsidRPr="00DC24D0" w:rsidRDefault="006D0B1E" w:rsidP="00241C50">
            <w:pPr>
              <w:rPr>
                <w:rFonts w:ascii="Times New Roman" w:hAnsi="Times New Roman" w:cs="Times New Roman"/>
                <w:sz w:val="24"/>
              </w:rPr>
            </w:pPr>
            <w:r w:rsidRPr="00DC24D0">
              <w:rPr>
                <w:rFonts w:ascii="Times New Roman" w:hAnsi="Times New Roman" w:cs="Times New Roman"/>
                <w:sz w:val="24"/>
              </w:rPr>
              <w:t>a user who wants to improve financial planning</w:t>
            </w:r>
          </w:p>
        </w:tc>
        <w:tc>
          <w:tcPr>
            <w:tcW w:w="1781" w:type="dxa"/>
            <w:vAlign w:val="center"/>
          </w:tcPr>
          <w:p w14:paraId="73A81F2A" w14:textId="77777777" w:rsidR="001A2C92" w:rsidRPr="00DC24D0" w:rsidRDefault="006D0B1E" w:rsidP="00241C50">
            <w:pPr>
              <w:rPr>
                <w:rFonts w:ascii="Times New Roman" w:hAnsi="Times New Roman" w:cs="Times New Roman"/>
                <w:sz w:val="24"/>
              </w:rPr>
            </w:pPr>
            <w:r w:rsidRPr="00DC24D0">
              <w:rPr>
                <w:rFonts w:ascii="Times New Roman" w:hAnsi="Times New Roman" w:cs="Times New Roman"/>
                <w:sz w:val="24"/>
              </w:rPr>
              <w:t>analyze spending patterns and generate reports automatically</w:t>
            </w:r>
          </w:p>
        </w:tc>
        <w:tc>
          <w:tcPr>
            <w:tcW w:w="1683" w:type="dxa"/>
            <w:vAlign w:val="center"/>
          </w:tcPr>
          <w:p w14:paraId="13C07716" w14:textId="77777777" w:rsidR="001A2C92" w:rsidRPr="00DC24D0" w:rsidRDefault="006D0B1E" w:rsidP="00241C50">
            <w:pPr>
              <w:rPr>
                <w:rFonts w:ascii="Times New Roman" w:hAnsi="Times New Roman" w:cs="Times New Roman"/>
                <w:sz w:val="24"/>
              </w:rPr>
            </w:pPr>
            <w:r w:rsidRPr="00DC24D0">
              <w:rPr>
                <w:rFonts w:ascii="Times New Roman" w:hAnsi="Times New Roman" w:cs="Times New Roman"/>
                <w:sz w:val="24"/>
              </w:rPr>
              <w:t>there is no centralized platform to visualize and analyze expenses</w:t>
            </w:r>
          </w:p>
        </w:tc>
        <w:tc>
          <w:tcPr>
            <w:tcW w:w="1683" w:type="dxa"/>
            <w:vAlign w:val="center"/>
          </w:tcPr>
          <w:p w14:paraId="59A53EF6" w14:textId="77777777" w:rsidR="001A2C92" w:rsidRPr="00DC24D0" w:rsidRDefault="006D0B1E" w:rsidP="00241C50">
            <w:pPr>
              <w:rPr>
                <w:rFonts w:ascii="Times New Roman" w:hAnsi="Times New Roman" w:cs="Times New Roman"/>
                <w:sz w:val="24"/>
              </w:rPr>
            </w:pPr>
            <w:r w:rsidRPr="00DC24D0">
              <w:rPr>
                <w:rFonts w:ascii="Times New Roman" w:hAnsi="Times New Roman" w:cs="Times New Roman"/>
                <w:sz w:val="24"/>
              </w:rPr>
              <w:t>traditional methods do not provide real-time insights or automated reports</w:t>
            </w:r>
          </w:p>
        </w:tc>
        <w:tc>
          <w:tcPr>
            <w:tcW w:w="1683" w:type="dxa"/>
            <w:vAlign w:val="center"/>
          </w:tcPr>
          <w:p w14:paraId="336D5782" w14:textId="77777777" w:rsidR="001A2C92" w:rsidRPr="00DC24D0" w:rsidRDefault="006D0B1E" w:rsidP="00241C50">
            <w:pPr>
              <w:rPr>
                <w:rFonts w:ascii="Times New Roman" w:hAnsi="Times New Roman" w:cs="Times New Roman"/>
                <w:sz w:val="24"/>
              </w:rPr>
            </w:pPr>
            <w:r w:rsidRPr="00DC24D0">
              <w:rPr>
                <w:rFonts w:ascii="Times New Roman" w:hAnsi="Times New Roman" w:cs="Times New Roman"/>
                <w:sz w:val="24"/>
              </w:rPr>
              <w:t>uncertain about my financial status and future savings</w:t>
            </w:r>
          </w:p>
        </w:tc>
      </w:tr>
    </w:tbl>
    <w:p w14:paraId="42DFEC1C" w14:textId="77777777" w:rsidR="006D0B1E" w:rsidRPr="00DC24D0" w:rsidRDefault="006D0B1E" w:rsidP="00DC24D0">
      <w:pPr>
        <w:jc w:val="both"/>
        <w:rPr>
          <w:rFonts w:ascii="Times New Roman" w:hAnsi="Times New Roman" w:cs="Times New Roman"/>
          <w:sz w:val="24"/>
        </w:rPr>
      </w:pPr>
    </w:p>
    <w:sectPr w:rsidR="006D0B1E" w:rsidRPr="00DC24D0" w:rsidSect="00151C78">
      <w:pgSz w:w="12240" w:h="15840"/>
      <w:pgMar w:top="568" w:right="1041" w:bottom="567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38638792">
    <w:abstractNumId w:val="8"/>
  </w:num>
  <w:num w:numId="2" w16cid:durableId="1709403960">
    <w:abstractNumId w:val="6"/>
  </w:num>
  <w:num w:numId="3" w16cid:durableId="1715734146">
    <w:abstractNumId w:val="5"/>
  </w:num>
  <w:num w:numId="4" w16cid:durableId="1351294465">
    <w:abstractNumId w:val="4"/>
  </w:num>
  <w:num w:numId="5" w16cid:durableId="1470778095">
    <w:abstractNumId w:val="7"/>
  </w:num>
  <w:num w:numId="6" w16cid:durableId="980496238">
    <w:abstractNumId w:val="3"/>
  </w:num>
  <w:num w:numId="7" w16cid:durableId="405497701">
    <w:abstractNumId w:val="2"/>
  </w:num>
  <w:num w:numId="8" w16cid:durableId="171190181">
    <w:abstractNumId w:val="1"/>
  </w:num>
  <w:num w:numId="9" w16cid:durableId="20109858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20160"/>
    <w:rsid w:val="00034616"/>
    <w:rsid w:val="0006063C"/>
    <w:rsid w:val="000E20DC"/>
    <w:rsid w:val="0015074B"/>
    <w:rsid w:val="00151C78"/>
    <w:rsid w:val="001A2C92"/>
    <w:rsid w:val="00241C50"/>
    <w:rsid w:val="0029639D"/>
    <w:rsid w:val="00326F90"/>
    <w:rsid w:val="005E2DEB"/>
    <w:rsid w:val="006534B6"/>
    <w:rsid w:val="006D0B1E"/>
    <w:rsid w:val="008128D7"/>
    <w:rsid w:val="00905A32"/>
    <w:rsid w:val="009922EE"/>
    <w:rsid w:val="00A80F51"/>
    <w:rsid w:val="00AA1D8D"/>
    <w:rsid w:val="00B47730"/>
    <w:rsid w:val="00CB0664"/>
    <w:rsid w:val="00D31258"/>
    <w:rsid w:val="00DC24D0"/>
    <w:rsid w:val="00FC693F"/>
    <w:rsid w:val="00FD7D0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B2F0DCC"/>
  <w15:docId w15:val="{BC76E6C7-3233-4E07-8954-3CED9E8FE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ghtShading1">
    <w:name w:val="Light Shading1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-Accent11">
    <w:name w:val="Light Shading - Accent 1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customStyle="1" w:styleId="LightList1">
    <w:name w:val="Light List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customStyle="1" w:styleId="LightGrid1">
    <w:name w:val="Light Grid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LightGrid-Accent11">
    <w:name w:val="Light Grid - Accent 1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customStyle="1" w:styleId="MediumShading11">
    <w:name w:val="Medium Shading 1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1">
    <w:name w:val="Medium Shading 1 - Accent 1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21">
    <w:name w:val="Medium Shading 2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11">
    <w:name w:val="Medium Shading 2 - Accent 1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List11">
    <w:name w:val="Medium List 1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MediumList1-Accent11">
    <w:name w:val="Medium List 1 - Accent 1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customStyle="1" w:styleId="MediumList21">
    <w:name w:val="Medium List 2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Grid11">
    <w:name w:val="Medium Grid 1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MediumGrid21">
    <w:name w:val="Medium Grid 2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31">
    <w:name w:val="Medium Grid 3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customStyle="1" w:styleId="DarkList1">
    <w:name w:val="Dark List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customStyle="1" w:styleId="ColorfulShading1">
    <w:name w:val="Colorful Shading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List1">
    <w:name w:val="Colorful List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ColorfulGrid1">
    <w:name w:val="Colorful Grid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6534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34B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1079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Durai Sri Raja Ram S</cp:lastModifiedBy>
  <cp:revision>2</cp:revision>
  <dcterms:created xsi:type="dcterms:W3CDTF">2025-10-30T10:35:00Z</dcterms:created>
  <dcterms:modified xsi:type="dcterms:W3CDTF">2025-10-30T10:35:00Z</dcterms:modified>
</cp:coreProperties>
</file>